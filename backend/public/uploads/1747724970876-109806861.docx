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Case Summary and Analysis</w:t>
      </w:r>
    </w:p>
    <w:p>
      <w:pPr>
        <w:pStyle w:val="Heading1"/>
      </w:pPr>
      <w:r>
        <w:t>✅ Summary of Significant Findings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Finding</w:t>
            </w:r>
          </w:p>
        </w:tc>
        <w:tc>
          <w:tcPr>
            <w:tcW w:type="dxa" w:w="4320"/>
          </w:tcPr>
          <w:p>
            <w:r>
              <w:t>Interpretation</w:t>
            </w:r>
          </w:p>
        </w:tc>
      </w:tr>
      <w:tr>
        <w:tc>
          <w:tcPr>
            <w:tcW w:type="dxa" w:w="4320"/>
          </w:tcPr>
          <w:p>
            <w:r>
              <w:t>CT Scan: Putaminal bleed</w:t>
            </w:r>
          </w:p>
        </w:tc>
        <w:tc>
          <w:tcPr>
            <w:tcW w:type="dxa" w:w="4320"/>
          </w:tcPr>
          <w:p>
            <w:r>
              <w:t>Confirms hypertensive ICH</w:t>
            </w:r>
          </w:p>
        </w:tc>
      </w:tr>
      <w:tr>
        <w:tc>
          <w:tcPr>
            <w:tcW w:type="dxa" w:w="4320"/>
          </w:tcPr>
          <w:p>
            <w:r>
              <w:t>BP = 190/110 + LVH</w:t>
            </w:r>
          </w:p>
        </w:tc>
        <w:tc>
          <w:tcPr>
            <w:tcW w:type="dxa" w:w="4320"/>
          </w:tcPr>
          <w:p>
            <w:r>
              <w:t>Chronic hypertension as etiology</w:t>
            </w:r>
          </w:p>
        </w:tc>
      </w:tr>
      <w:tr>
        <w:tc>
          <w:tcPr>
            <w:tcW w:type="dxa" w:w="4320"/>
          </w:tcPr>
          <w:p>
            <w:r>
              <w:t>Fixed pupil + coma + GCS 8</w:t>
            </w:r>
          </w:p>
        </w:tc>
        <w:tc>
          <w:tcPr>
            <w:tcW w:type="dxa" w:w="4320"/>
          </w:tcPr>
          <w:p>
            <w:r>
              <w:t>Suggests mass effect with brain herniation</w:t>
            </w:r>
          </w:p>
        </w:tc>
      </w:tr>
      <w:tr>
        <w:tc>
          <w:tcPr>
            <w:tcW w:type="dxa" w:w="4320"/>
          </w:tcPr>
          <w:p>
            <w:r>
              <w:t>Normal coagulation, glucose, ECG</w:t>
            </w:r>
          </w:p>
        </w:tc>
        <w:tc>
          <w:tcPr>
            <w:tcW w:type="dxa" w:w="4320"/>
          </w:tcPr>
          <w:p>
            <w:r>
              <w:t>Rules out metabolic, infectious, or cardiac causes</w:t>
            </w:r>
          </w:p>
        </w:tc>
      </w:tr>
    </w:tbl>
    <w:p/>
    <w:p>
      <w:pPr>
        <w:pStyle w:val="Heading1"/>
      </w:pPr>
      <w:r>
        <w:t>Breakdown of Positive Findings and Their Pathophysiology</w:t>
      </w:r>
    </w:p>
    <w:p>
      <w:pPr>
        <w:pStyle w:val="ListBullet"/>
      </w:pPr>
      <w:r>
        <w:t>WBC (11,000 cells/mm³): Mild leukocytosis could be due to an infection, inflammation, or stress response.</w:t>
      </w:r>
    </w:p>
    <w:p>
      <w:pPr>
        <w:pStyle w:val="ListBullet"/>
      </w:pPr>
      <w:r>
        <w:t>HCT (36%): On the lower end of normal; could suggest mild anemia.</w:t>
      </w:r>
    </w:p>
    <w:p>
      <w:pPr>
        <w:pStyle w:val="ListBullet"/>
      </w:pPr>
      <w:r>
        <w:t>PLT (212,000 cells/mm³): Normal platelet count; no immediate concerns.</w:t>
      </w:r>
    </w:p>
    <w:p>
      <w:pPr>
        <w:pStyle w:val="ListBullet"/>
      </w:pPr>
      <w:r>
        <w:t>HDL (89 mg/dl): Elevated HDL is protective against cardiovascular disease.</w:t>
      </w:r>
    </w:p>
    <w:p>
      <w:pPr>
        <w:pStyle w:val="ListBullet"/>
      </w:pPr>
      <w:r>
        <w:t>LDL (45 mg/dl): Low LDL levels are protective but very low might suggest malnutrition.</w:t>
      </w:r>
    </w:p>
    <w:p>
      <w:pPr>
        <w:pStyle w:val="ListBullet"/>
      </w:pPr>
      <w:r>
        <w:t>Cr (1.2 mg/dl): Upper end of normal; could indicate reduced renal clearance.</w:t>
      </w:r>
    </w:p>
    <w:p>
      <w:pPr>
        <w:pStyle w:val="ListBullet"/>
      </w:pPr>
      <w:r>
        <w:t>BUN (20 mg/dl): Normal but on the higher end; could indicate mild dehydration.</w:t>
      </w:r>
    </w:p>
    <w:p>
      <w:pPr>
        <w:pStyle w:val="ListBullet"/>
      </w:pPr>
      <w:r>
        <w:t>ALP (170 u/L): Elevated; suggests liver or bone disease.</w:t>
      </w:r>
    </w:p>
    <w:p>
      <w:pPr>
        <w:pStyle w:val="ListBullet"/>
      </w:pPr>
      <w:r>
        <w:t>RBS (105 mg/dl): Normal but on the higher end; could indicate prediabetes.</w:t>
      </w:r>
    </w:p>
    <w:p>
      <w:pPr>
        <w:pStyle w:val="ListBullet"/>
      </w:pPr>
      <w:r>
        <w:t>CT Brain: Hyperdense lesion in putamen and thalamus suggests hemorrhage.</w:t>
      </w:r>
    </w:p>
    <w:p>
      <w:pPr>
        <w:pStyle w:val="ListBullet"/>
      </w:pPr>
      <w:r>
        <w:t>LVH with EF of 60%: LVH due to chronic hypertension, EF preserved.</w:t>
      </w:r>
    </w:p>
    <w:p>
      <w:pPr>
        <w:pStyle w:val="Heading1"/>
      </w:pPr>
      <w:r>
        <w:t>Mini Case: Cardiac History and Stroke</w:t>
      </w:r>
    </w:p>
    <w:p>
      <w:r>
        <w:t>If the patient were a known cardiac patient and presented with left-sided body weakness, along with a PR of 150 bpm, irregularly irregular, it would raise the concern of a cardioembolic stroke, likely due to atrial fibrillation.</w:t>
      </w:r>
    </w:p>
    <w:p>
      <w:pPr>
        <w:pStyle w:val="Heading2"/>
      </w:pPr>
      <w:r>
        <w:t>Key Considerations</w:t>
      </w:r>
    </w:p>
    <w:p>
      <w:pPr>
        <w:pStyle w:val="ListBullet"/>
      </w:pPr>
      <w:r>
        <w:t>Cardiac history with arrhythmia (like AF) increases risk of cardioembolic stroke.</w:t>
      </w:r>
    </w:p>
    <w:p>
      <w:pPr>
        <w:pStyle w:val="ListBullet"/>
      </w:pPr>
      <w:r>
        <w:t>Left-sided weakness suggests right-sided ischemic stroke.</w:t>
      </w:r>
    </w:p>
    <w:p>
      <w:pPr>
        <w:pStyle w:val="ListBullet"/>
      </w:pPr>
      <w:r>
        <w:t>Irregularly irregular pulse implies atrial fibrillation.</w:t>
      </w:r>
    </w:p>
    <w:p>
      <w:pPr>
        <w:pStyle w:val="ListBullet"/>
      </w:pPr>
      <w:r>
        <w:t>Management includes anticoagulation, rate/rhythm control, and stroke care.</w:t>
      </w:r>
    </w:p>
    <w:p>
      <w:pPr>
        <w:pStyle w:val="ListBullet"/>
      </w:pPr>
      <w:r>
        <w:t>Further neuroimaging like MRI is advised.</w:t>
      </w:r>
    </w:p>
    <w:p>
      <w:pPr>
        <w:pStyle w:val="Heading1"/>
      </w:pPr>
      <w:r>
        <w:t>Original Case Summary</w:t>
      </w:r>
    </w:p>
    <w:p>
      <w:r>
        <w:t>This is a known hypertensive patient for the past 10 years who discontinued medication since a year back, presented with loss of consciousness for the past 3 hours after she was told that her younger brother died. He has fecal and urinary incontinence. Had history of headache since 2 weeks back.</w:t>
      </w:r>
    </w:p>
    <w:p>
      <w:r>
        <w:t>Vital signs:</w:t>
      </w:r>
    </w:p>
    <w:p>
      <w:pPr>
        <w:pStyle w:val="ListBullet"/>
      </w:pPr>
      <w:r>
        <w:t>BP = 190/110 mmHg, right arm, supine position</w:t>
      </w:r>
    </w:p>
    <w:p>
      <w:pPr>
        <w:pStyle w:val="ListBullet"/>
      </w:pPr>
      <w:r>
        <w:t>PR = 108 bpm, regular, full in volume</w:t>
      </w:r>
    </w:p>
    <w:p>
      <w:pPr>
        <w:pStyle w:val="ListBullet"/>
      </w:pPr>
      <w:r>
        <w:t>RR = 21 breaths/min, irregular, deep</w:t>
      </w:r>
    </w:p>
    <w:p>
      <w:pPr>
        <w:pStyle w:val="ListBullet"/>
      </w:pPr>
      <w:r>
        <w:t>Temp = 37.8°C, axillary</w:t>
      </w:r>
    </w:p>
    <w:p>
      <w:pPr>
        <w:pStyle w:val="ListBullet"/>
      </w:pPr>
      <w:r>
        <w:t>SpO2 = 94% on room air</w:t>
      </w:r>
    </w:p>
    <w:p>
      <w:r>
        <w:t>Neurological exam:</w:t>
      </w:r>
    </w:p>
    <w:p>
      <w:pPr>
        <w:pStyle w:val="ListBullet"/>
      </w:pPr>
      <w:r>
        <w:t>Comatose with GCS of 8/15 (E-2, V-3, M-3)</w:t>
      </w:r>
    </w:p>
    <w:p>
      <w:pPr>
        <w:pStyle w:val="ListBullet"/>
      </w:pPr>
      <w:r>
        <w:t>Fixed and dilated left pupil, normal right pupil</w:t>
      </w:r>
    </w:p>
    <w:p>
      <w:pPr>
        <w:pStyle w:val="ListBullet"/>
      </w:pPr>
      <w:r>
        <w:t>Facial deviation to the right</w:t>
      </w:r>
    </w:p>
    <w:p>
      <w:pPr>
        <w:pStyle w:val="ListBullet"/>
      </w:pPr>
      <w:r>
        <w:t>Hypertonic left extremities, Babinski upgoing</w:t>
      </w:r>
    </w:p>
    <w:p>
      <w:pPr>
        <w:pStyle w:val="ListBullet"/>
      </w:pPr>
      <w:r>
        <w:t>Reflexes 3+ on left, no clonus</w:t>
      </w:r>
    </w:p>
    <w:p>
      <w:r>
        <w:t>CT Brain: 3 x 5 cm hyperdense area in putamen and thalamus.</w:t>
      </w:r>
    </w:p>
    <w:p>
      <w:r>
        <w:t>Diagnosis: Coma secondary to hemorrhagic stroke with left-sided facial palsy.</w:t>
      </w:r>
    </w:p>
    <w:p>
      <w:r>
        <w:t>Management includes:</w:t>
      </w:r>
    </w:p>
    <w:p>
      <w:pPr>
        <w:pStyle w:val="ListBullet"/>
      </w:pPr>
      <w:r>
        <w:t>Coma care</w:t>
      </w:r>
    </w:p>
    <w:p>
      <w:pPr>
        <w:pStyle w:val="ListBullet"/>
      </w:pPr>
      <w:r>
        <w:t>NGT feeding</w:t>
      </w:r>
    </w:p>
    <w:p>
      <w:pPr>
        <w:pStyle w:val="ListBullet"/>
      </w:pPr>
      <w:r>
        <w:t>Antihypertensives</w:t>
      </w:r>
    </w:p>
    <w:p>
      <w:pPr>
        <w:pStyle w:val="ListBullet"/>
      </w:pPr>
      <w:r>
        <w:t>Close BP monitoring</w:t>
      </w:r>
    </w:p>
    <w:p>
      <w:pPr>
        <w:pStyle w:val="ListBullet"/>
      </w:pPr>
      <w:r>
        <w:t>Bedside physiotherapy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