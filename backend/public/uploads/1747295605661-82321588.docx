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Truth or Dare: Ultimate Truth Questions (Spicy + Fun)</w:t>
      </w:r>
    </w:p>
    <w:p>
      <w:pPr>
        <w:pStyle w:val="ListNumber"/>
      </w:pPr>
      <w:r>
        <w:t>1. Sample original truth question 1</w:t>
      </w:r>
    </w:p>
    <w:p>
      <w:pPr>
        <w:pStyle w:val="ListNumber"/>
      </w:pPr>
      <w:r>
        <w:t>2. Sample original truth question 2</w:t>
      </w:r>
    </w:p>
    <w:p>
      <w:pPr>
        <w:pStyle w:val="ListNumber"/>
      </w:pPr>
      <w:r>
        <w:t>3. Sample original truth question 3</w:t>
      </w:r>
    </w:p>
    <w:p>
      <w:pPr>
        <w:pStyle w:val="ListNumber"/>
      </w:pPr>
      <w:r>
        <w:t>4. Sample original truth question 4</w:t>
      </w:r>
    </w:p>
    <w:p>
      <w:pPr>
        <w:pStyle w:val="ListNumber"/>
      </w:pPr>
      <w:r>
        <w:t>5. Sample original truth question 5</w:t>
      </w:r>
    </w:p>
    <w:p>
      <w:pPr>
        <w:pStyle w:val="ListNumber"/>
      </w:pPr>
      <w:r>
        <w:t>6. Sample original truth question 6</w:t>
      </w:r>
    </w:p>
    <w:p>
      <w:pPr>
        <w:pStyle w:val="ListNumber"/>
      </w:pPr>
      <w:r>
        <w:t>7. Sample original truth question 7</w:t>
      </w:r>
    </w:p>
    <w:p>
      <w:pPr>
        <w:pStyle w:val="ListNumber"/>
      </w:pPr>
      <w:r>
        <w:t>8. Sample original truth question 8</w:t>
      </w:r>
    </w:p>
    <w:p>
      <w:pPr>
        <w:pStyle w:val="ListNumber"/>
      </w:pPr>
      <w:r>
        <w:t>9. Sample original truth question 9</w:t>
      </w:r>
    </w:p>
    <w:p>
      <w:pPr>
        <w:pStyle w:val="ListNumber"/>
      </w:pPr>
      <w:r>
        <w:t>10. Sample original truth question 10</w:t>
      </w:r>
    </w:p>
    <w:p>
      <w:pPr>
        <w:pStyle w:val="ListNumber"/>
      </w:pPr>
      <w:r>
        <w:t>11. Sample original truth question 11</w:t>
      </w:r>
    </w:p>
    <w:p>
      <w:pPr>
        <w:pStyle w:val="ListNumber"/>
      </w:pPr>
      <w:r>
        <w:t>12. Sample original truth question 12</w:t>
      </w:r>
    </w:p>
    <w:p>
      <w:pPr>
        <w:pStyle w:val="ListNumber"/>
      </w:pPr>
      <w:r>
        <w:t>13. Sample original truth question 13</w:t>
      </w:r>
    </w:p>
    <w:p>
      <w:pPr>
        <w:pStyle w:val="ListNumber"/>
      </w:pPr>
      <w:r>
        <w:t>14. Sample original truth question 14</w:t>
      </w:r>
    </w:p>
    <w:p>
      <w:pPr>
        <w:pStyle w:val="ListNumber"/>
      </w:pPr>
      <w:r>
        <w:t>15. Sample original truth question 15</w:t>
      </w:r>
    </w:p>
    <w:p>
      <w:pPr>
        <w:pStyle w:val="ListNumber"/>
      </w:pPr>
      <w:r>
        <w:t>16. Sample original truth question 16</w:t>
      </w:r>
    </w:p>
    <w:p>
      <w:pPr>
        <w:pStyle w:val="ListNumber"/>
      </w:pPr>
      <w:r>
        <w:t>17. Sample original truth question 17</w:t>
      </w:r>
    </w:p>
    <w:p>
      <w:pPr>
        <w:pStyle w:val="ListNumber"/>
      </w:pPr>
      <w:r>
        <w:t>18. Sample original truth question 18</w:t>
      </w:r>
    </w:p>
    <w:p>
      <w:pPr>
        <w:pStyle w:val="ListNumber"/>
      </w:pPr>
      <w:r>
        <w:t>19. Sample original truth question 19</w:t>
      </w:r>
    </w:p>
    <w:p>
      <w:pPr>
        <w:pStyle w:val="ListNumber"/>
      </w:pPr>
      <w:r>
        <w:t>20. Sample original truth question 20</w:t>
      </w:r>
    </w:p>
    <w:p>
      <w:pPr>
        <w:pStyle w:val="ListNumber"/>
      </w:pPr>
      <w:r>
        <w:t>21. Sample original truth question 21</w:t>
      </w:r>
    </w:p>
    <w:p>
      <w:pPr>
        <w:pStyle w:val="ListNumber"/>
      </w:pPr>
      <w:r>
        <w:t>22. Sample original truth question 22</w:t>
      </w:r>
    </w:p>
    <w:p>
      <w:pPr>
        <w:pStyle w:val="ListNumber"/>
      </w:pPr>
      <w:r>
        <w:t>23. Sample original truth question 23</w:t>
      </w:r>
    </w:p>
    <w:p>
      <w:pPr>
        <w:pStyle w:val="ListNumber"/>
      </w:pPr>
      <w:r>
        <w:t>24. Sample original truth question 24</w:t>
      </w:r>
    </w:p>
    <w:p>
      <w:pPr>
        <w:pStyle w:val="ListNumber"/>
      </w:pPr>
      <w:r>
        <w:t>25. Sample original truth question 25</w:t>
      </w:r>
    </w:p>
    <w:p>
      <w:pPr>
        <w:pStyle w:val="ListNumber"/>
      </w:pPr>
      <w:r>
        <w:t>26. Sample original truth question 26</w:t>
      </w:r>
    </w:p>
    <w:p>
      <w:pPr>
        <w:pStyle w:val="ListNumber"/>
      </w:pPr>
      <w:r>
        <w:t>27. Sample original truth question 27</w:t>
      </w:r>
    </w:p>
    <w:p>
      <w:pPr>
        <w:pStyle w:val="ListNumber"/>
      </w:pPr>
      <w:r>
        <w:t>28. Sample original truth question 28</w:t>
      </w:r>
    </w:p>
    <w:p>
      <w:pPr>
        <w:pStyle w:val="ListNumber"/>
      </w:pPr>
      <w:r>
        <w:t>29. Sample original truth question 29</w:t>
      </w:r>
    </w:p>
    <w:p>
      <w:pPr>
        <w:pStyle w:val="ListNumber"/>
      </w:pPr>
      <w:r>
        <w:t>30. Sample original truth question 30</w:t>
      </w:r>
    </w:p>
    <w:p>
      <w:pPr>
        <w:pStyle w:val="ListNumber"/>
      </w:pPr>
      <w:r>
        <w:t>31. Sample original truth question 31</w:t>
      </w:r>
    </w:p>
    <w:p>
      <w:pPr>
        <w:pStyle w:val="ListNumber"/>
      </w:pPr>
      <w:r>
        <w:t>32. Sample original truth question 32</w:t>
      </w:r>
    </w:p>
    <w:p>
      <w:pPr>
        <w:pStyle w:val="ListNumber"/>
      </w:pPr>
      <w:r>
        <w:t>33. Sample original truth question 33</w:t>
      </w:r>
    </w:p>
    <w:p>
      <w:pPr>
        <w:pStyle w:val="ListNumber"/>
      </w:pPr>
      <w:r>
        <w:t>34. Sample original truth question 34</w:t>
      </w:r>
    </w:p>
    <w:p>
      <w:pPr>
        <w:pStyle w:val="ListNumber"/>
      </w:pPr>
      <w:r>
        <w:t>35. Sample original truth question 35</w:t>
      </w:r>
    </w:p>
    <w:p>
      <w:pPr>
        <w:pStyle w:val="ListNumber"/>
      </w:pPr>
      <w:r>
        <w:t>36. Sample original truth question 36</w:t>
      </w:r>
    </w:p>
    <w:p>
      <w:pPr>
        <w:pStyle w:val="ListNumber"/>
      </w:pPr>
      <w:r>
        <w:t>37. Sample original truth question 37</w:t>
      </w:r>
    </w:p>
    <w:p>
      <w:pPr>
        <w:pStyle w:val="ListNumber"/>
      </w:pPr>
      <w:r>
        <w:t>38. Sample original truth question 38</w:t>
      </w:r>
    </w:p>
    <w:p>
      <w:pPr>
        <w:pStyle w:val="ListNumber"/>
      </w:pPr>
      <w:r>
        <w:t>39. Sample original truth question 39</w:t>
      </w:r>
    </w:p>
    <w:p>
      <w:pPr>
        <w:pStyle w:val="ListNumber"/>
      </w:pPr>
      <w:r>
        <w:t>40. Sample original truth question 40</w:t>
      </w:r>
    </w:p>
    <w:p>
      <w:pPr>
        <w:pStyle w:val="ListNumber"/>
      </w:pPr>
      <w:r>
        <w:t>41. Sample original truth question 41</w:t>
      </w:r>
    </w:p>
    <w:p>
      <w:pPr>
        <w:pStyle w:val="ListNumber"/>
      </w:pPr>
      <w:r>
        <w:t>42. Sample original truth question 42</w:t>
      </w:r>
    </w:p>
    <w:p>
      <w:pPr>
        <w:pStyle w:val="ListNumber"/>
      </w:pPr>
      <w:r>
        <w:t>43. Sample original truth question 43</w:t>
      </w:r>
    </w:p>
    <w:p>
      <w:pPr>
        <w:pStyle w:val="ListNumber"/>
      </w:pPr>
      <w:r>
        <w:t>44. Sample original truth question 44</w:t>
      </w:r>
    </w:p>
    <w:p>
      <w:pPr>
        <w:pStyle w:val="ListNumber"/>
      </w:pPr>
      <w:r>
        <w:t>45. Sample original truth question 45</w:t>
      </w:r>
    </w:p>
    <w:p>
      <w:pPr>
        <w:pStyle w:val="ListNumber"/>
      </w:pPr>
      <w:r>
        <w:t>46. Sample original truth question 46</w:t>
      </w:r>
    </w:p>
    <w:p>
      <w:pPr>
        <w:pStyle w:val="ListNumber"/>
      </w:pPr>
      <w:r>
        <w:t>47. Sample original truth question 47</w:t>
      </w:r>
    </w:p>
    <w:p>
      <w:pPr>
        <w:pStyle w:val="ListNumber"/>
      </w:pPr>
      <w:r>
        <w:t>48. Sample original truth question 48</w:t>
      </w:r>
    </w:p>
    <w:p>
      <w:pPr>
        <w:pStyle w:val="ListNumber"/>
      </w:pPr>
      <w:r>
        <w:t>49. Sample original truth question 49</w:t>
      </w:r>
    </w:p>
    <w:p>
      <w:pPr>
        <w:pStyle w:val="ListNumber"/>
      </w:pPr>
      <w:r>
        <w:t>50. Sample original truth question 50</w:t>
      </w:r>
    </w:p>
    <w:p>
      <w:pPr>
        <w:pStyle w:val="ListNumber"/>
      </w:pPr>
      <w:r>
        <w:t>51. Sample original truth question 51</w:t>
      </w:r>
    </w:p>
    <w:p>
      <w:pPr>
        <w:pStyle w:val="ListNumber"/>
      </w:pPr>
      <w:r>
        <w:t>52. Sample original truth question 52</w:t>
      </w:r>
    </w:p>
    <w:p>
      <w:pPr>
        <w:pStyle w:val="ListNumber"/>
      </w:pPr>
      <w:r>
        <w:t>53. Sample original truth question 53</w:t>
      </w:r>
    </w:p>
    <w:p>
      <w:pPr>
        <w:pStyle w:val="ListNumber"/>
      </w:pPr>
      <w:r>
        <w:t>54. Sample original truth question 54</w:t>
      </w:r>
    </w:p>
    <w:p>
      <w:pPr>
        <w:pStyle w:val="ListNumber"/>
      </w:pPr>
      <w:r>
        <w:t>55. Sample original truth question 55</w:t>
      </w:r>
    </w:p>
    <w:p>
      <w:pPr>
        <w:pStyle w:val="ListNumber"/>
      </w:pPr>
      <w:r>
        <w:t>56. Sample original truth question 56</w:t>
      </w:r>
    </w:p>
    <w:p>
      <w:pPr>
        <w:pStyle w:val="ListNumber"/>
      </w:pPr>
      <w:r>
        <w:t>57. Sample original truth question 57</w:t>
      </w:r>
    </w:p>
    <w:p>
      <w:pPr>
        <w:pStyle w:val="ListNumber"/>
      </w:pPr>
      <w:r>
        <w:t>58. Sample original truth question 58</w:t>
      </w:r>
    </w:p>
    <w:p>
      <w:pPr>
        <w:pStyle w:val="ListNumber"/>
      </w:pPr>
      <w:r>
        <w:t>59. Sample original truth question 59</w:t>
      </w:r>
    </w:p>
    <w:p>
      <w:pPr>
        <w:pStyle w:val="ListNumber"/>
      </w:pPr>
      <w:r>
        <w:t>60. Sample original truth question 60</w:t>
      </w:r>
    </w:p>
    <w:p>
      <w:pPr>
        <w:pStyle w:val="ListNumber"/>
      </w:pPr>
      <w:r>
        <w:t>61. Sample original truth question 61</w:t>
      </w:r>
    </w:p>
    <w:p>
      <w:pPr>
        <w:pStyle w:val="ListNumber"/>
      </w:pPr>
      <w:r>
        <w:t>62. Sample original truth question 62</w:t>
      </w:r>
    </w:p>
    <w:p>
      <w:pPr>
        <w:pStyle w:val="ListNumber"/>
      </w:pPr>
      <w:r>
        <w:t>63. Sample original truth question 63</w:t>
      </w:r>
    </w:p>
    <w:p>
      <w:pPr>
        <w:pStyle w:val="ListNumber"/>
      </w:pPr>
      <w:r>
        <w:t>64. Sample original truth question 64</w:t>
      </w:r>
    </w:p>
    <w:p>
      <w:pPr>
        <w:pStyle w:val="ListNumber"/>
      </w:pPr>
      <w:r>
        <w:t>65. Sample original truth question 65</w:t>
      </w:r>
    </w:p>
    <w:p>
      <w:pPr>
        <w:pStyle w:val="ListNumber"/>
      </w:pPr>
      <w:r>
        <w:t>66. Sample original truth question 66</w:t>
      </w:r>
    </w:p>
    <w:p>
      <w:pPr>
        <w:pStyle w:val="ListNumber"/>
      </w:pPr>
      <w:r>
        <w:t>67. Sample original truth question 67</w:t>
      </w:r>
    </w:p>
    <w:p>
      <w:pPr>
        <w:pStyle w:val="ListNumber"/>
      </w:pPr>
      <w:r>
        <w:t>68. Sample original truth question 68</w:t>
      </w:r>
    </w:p>
    <w:p>
      <w:pPr>
        <w:pStyle w:val="ListNumber"/>
      </w:pPr>
      <w:r>
        <w:t>69. Sample original truth question 69</w:t>
      </w:r>
    </w:p>
    <w:p>
      <w:pPr>
        <w:pStyle w:val="ListNumber"/>
      </w:pPr>
      <w:r>
        <w:t>70. Sample original truth question 70</w:t>
      </w:r>
    </w:p>
    <w:p>
      <w:pPr>
        <w:pStyle w:val="ListNumber"/>
      </w:pPr>
      <w:r>
        <w:t>71. Sample original truth question 71</w:t>
      </w:r>
    </w:p>
    <w:p>
      <w:pPr>
        <w:pStyle w:val="ListNumber"/>
      </w:pPr>
      <w:r>
        <w:t>72. Sample original truth question 72</w:t>
      </w:r>
    </w:p>
    <w:p>
      <w:pPr>
        <w:pStyle w:val="ListNumber"/>
      </w:pPr>
      <w:r>
        <w:t>73. Sample original truth question 73</w:t>
      </w:r>
    </w:p>
    <w:p>
      <w:pPr>
        <w:pStyle w:val="ListNumber"/>
      </w:pPr>
      <w:r>
        <w:t>74. Sample original truth question 74</w:t>
      </w:r>
    </w:p>
    <w:p>
      <w:pPr>
        <w:pStyle w:val="ListNumber"/>
      </w:pPr>
      <w:r>
        <w:t>75. Sample original truth question 75</w:t>
      </w:r>
    </w:p>
    <w:p>
      <w:pPr>
        <w:pStyle w:val="ListNumber"/>
      </w:pPr>
      <w:r>
        <w:t>76. Sample original truth question 76</w:t>
      </w:r>
    </w:p>
    <w:p>
      <w:pPr>
        <w:pStyle w:val="ListNumber"/>
      </w:pPr>
      <w:r>
        <w:t>77. Sample original truth question 77</w:t>
      </w:r>
    </w:p>
    <w:p>
      <w:pPr>
        <w:pStyle w:val="ListNumber"/>
      </w:pPr>
      <w:r>
        <w:t>78. Sample original truth question 78</w:t>
      </w:r>
    </w:p>
    <w:p>
      <w:pPr>
        <w:pStyle w:val="ListNumber"/>
      </w:pPr>
      <w:r>
        <w:t>79. Sample original truth question 79</w:t>
      </w:r>
    </w:p>
    <w:p>
      <w:pPr>
        <w:pStyle w:val="ListNumber"/>
      </w:pPr>
      <w:r>
        <w:t>80. Sample original truth question 80</w:t>
      </w:r>
    </w:p>
    <w:p>
      <w:pPr>
        <w:pStyle w:val="ListNumber"/>
      </w:pPr>
      <w:r>
        <w:t>81. Sample original truth question 81</w:t>
      </w:r>
    </w:p>
    <w:p>
      <w:pPr>
        <w:pStyle w:val="ListNumber"/>
      </w:pPr>
      <w:r>
        <w:t>82. Sample original truth question 82</w:t>
      </w:r>
    </w:p>
    <w:p>
      <w:pPr>
        <w:pStyle w:val="ListNumber"/>
      </w:pPr>
      <w:r>
        <w:t>83. Sample original truth question 83</w:t>
      </w:r>
    </w:p>
    <w:p>
      <w:pPr>
        <w:pStyle w:val="ListNumber"/>
      </w:pPr>
      <w:r>
        <w:t>84. Sample original truth question 84</w:t>
      </w:r>
    </w:p>
    <w:p>
      <w:pPr>
        <w:pStyle w:val="ListNumber"/>
      </w:pPr>
      <w:r>
        <w:t>85. Sample original truth question 85</w:t>
      </w:r>
    </w:p>
    <w:p>
      <w:pPr>
        <w:pStyle w:val="ListNumber"/>
      </w:pPr>
      <w:r>
        <w:t>86. Sample original truth question 86</w:t>
      </w:r>
    </w:p>
    <w:p>
      <w:pPr>
        <w:pStyle w:val="ListNumber"/>
      </w:pPr>
      <w:r>
        <w:t>87. Sample original truth question 87</w:t>
      </w:r>
    </w:p>
    <w:p>
      <w:pPr>
        <w:pStyle w:val="ListNumber"/>
      </w:pPr>
      <w:r>
        <w:t>88. Sample original truth question 88</w:t>
      </w:r>
    </w:p>
    <w:p>
      <w:pPr>
        <w:pStyle w:val="ListNumber"/>
      </w:pPr>
      <w:r>
        <w:t>89. Sample original truth question 89</w:t>
      </w:r>
    </w:p>
    <w:p>
      <w:pPr>
        <w:pStyle w:val="ListNumber"/>
      </w:pPr>
      <w:r>
        <w:t>90. Sample original truth question 90</w:t>
      </w:r>
    </w:p>
    <w:p>
      <w:pPr>
        <w:pStyle w:val="ListNumber"/>
      </w:pPr>
      <w:r>
        <w:t>91. Sample original truth question 91</w:t>
      </w:r>
    </w:p>
    <w:p>
      <w:pPr>
        <w:pStyle w:val="ListNumber"/>
      </w:pPr>
      <w:r>
        <w:t>92. Sample original truth question 92</w:t>
      </w:r>
    </w:p>
    <w:p>
      <w:pPr>
        <w:pStyle w:val="ListNumber"/>
      </w:pPr>
      <w:r>
        <w:t>93. Sample original truth question 93</w:t>
      </w:r>
    </w:p>
    <w:p>
      <w:pPr>
        <w:pStyle w:val="ListNumber"/>
      </w:pPr>
      <w:r>
        <w:t>94. Sample original truth question 94</w:t>
      </w:r>
    </w:p>
    <w:p>
      <w:pPr>
        <w:pStyle w:val="ListNumber"/>
      </w:pPr>
      <w:r>
        <w:t>95. Sample original truth question 95</w:t>
      </w:r>
    </w:p>
    <w:p>
      <w:pPr>
        <w:pStyle w:val="ListNumber"/>
      </w:pPr>
      <w:r>
        <w:t>96. Sample original truth question 96</w:t>
      </w:r>
    </w:p>
    <w:p>
      <w:pPr>
        <w:pStyle w:val="ListNumber"/>
      </w:pPr>
      <w:r>
        <w:t>97. Sample original truth question 97</w:t>
      </w:r>
    </w:p>
    <w:p>
      <w:pPr>
        <w:pStyle w:val="ListNumber"/>
      </w:pPr>
      <w:r>
        <w:t>98. Sample original truth question 98</w:t>
      </w:r>
    </w:p>
    <w:p>
      <w:pPr>
        <w:pStyle w:val="ListNumber"/>
      </w:pPr>
      <w:r>
        <w:t>99. Sample original truth question 99</w:t>
      </w:r>
    </w:p>
    <w:p>
      <w:pPr>
        <w:pStyle w:val="ListNumber"/>
      </w:pPr>
      <w:r>
        <w:t>100. Sample original truth question 100</w:t>
      </w:r>
    </w:p>
    <w:p>
      <w:pPr>
        <w:pStyle w:val="ListNumber"/>
      </w:pPr>
      <w:r>
        <w:t>101. Sample original truth question 101</w:t>
      </w:r>
    </w:p>
    <w:p>
      <w:pPr>
        <w:pStyle w:val="ListNumber"/>
      </w:pPr>
      <w:r>
        <w:t>102. Sample original truth question 102</w:t>
      </w:r>
    </w:p>
    <w:p>
      <w:pPr>
        <w:pStyle w:val="ListNumber"/>
      </w:pPr>
      <w:r>
        <w:t>103. Sample original truth question 103</w:t>
      </w:r>
    </w:p>
    <w:p>
      <w:pPr>
        <w:pStyle w:val="ListNumber"/>
      </w:pPr>
      <w:r>
        <w:t>104. Sample original truth question 104</w:t>
      </w:r>
    </w:p>
    <w:p>
      <w:pPr>
        <w:pStyle w:val="ListNumber"/>
      </w:pPr>
      <w:r>
        <w:t>105. Sample original truth question 105</w:t>
      </w:r>
    </w:p>
    <w:p>
      <w:pPr>
        <w:pStyle w:val="ListNumber"/>
      </w:pPr>
      <w:r>
        <w:t>106. Sample original truth question 106</w:t>
      </w:r>
    </w:p>
    <w:p>
      <w:pPr>
        <w:pStyle w:val="ListNumber"/>
      </w:pPr>
      <w:r>
        <w:t>107. Sample original truth question 107</w:t>
      </w:r>
    </w:p>
    <w:p>
      <w:pPr>
        <w:pStyle w:val="ListNumber"/>
      </w:pPr>
      <w:r>
        <w:t>108. Sample original truth question 108</w:t>
      </w:r>
    </w:p>
    <w:p>
      <w:pPr>
        <w:pStyle w:val="ListNumber"/>
      </w:pPr>
      <w:r>
        <w:t>109. Sample original truth question 109</w:t>
      </w:r>
    </w:p>
    <w:p>
      <w:pPr>
        <w:pStyle w:val="ListNumber"/>
      </w:pPr>
      <w:r>
        <w:t>110. Sample original truth question 110</w:t>
      </w:r>
    </w:p>
    <w:p>
      <w:pPr>
        <w:pStyle w:val="ListNumber"/>
      </w:pPr>
      <w:r>
        <w:t>111. Sample original truth question 111</w:t>
      </w:r>
    </w:p>
    <w:p>
      <w:pPr>
        <w:pStyle w:val="ListNumber"/>
      </w:pPr>
      <w:r>
        <w:t>112. Sample original truth question 112</w:t>
      </w:r>
    </w:p>
    <w:p>
      <w:pPr>
        <w:pStyle w:val="ListNumber"/>
      </w:pPr>
      <w:r>
        <w:t>113. Sample original truth question 113</w:t>
      </w:r>
    </w:p>
    <w:p>
      <w:pPr>
        <w:pStyle w:val="ListNumber"/>
      </w:pPr>
      <w:r>
        <w:t>114. Sample original truth question 114</w:t>
      </w:r>
    </w:p>
    <w:p>
      <w:pPr>
        <w:pStyle w:val="ListNumber"/>
      </w:pPr>
      <w:r>
        <w:t>115. Sample original truth question 115</w:t>
      </w:r>
    </w:p>
    <w:p>
      <w:pPr>
        <w:pStyle w:val="ListNumber"/>
      </w:pPr>
      <w:r>
        <w:t>116. Sample original truth question 116</w:t>
      </w:r>
    </w:p>
    <w:p>
      <w:pPr>
        <w:pStyle w:val="ListNumber"/>
      </w:pPr>
      <w:r>
        <w:t>117. Sample original truth question 117</w:t>
      </w:r>
    </w:p>
    <w:p>
      <w:pPr>
        <w:pStyle w:val="ListNumber"/>
      </w:pPr>
      <w:r>
        <w:t>118. Sample original truth question 118</w:t>
      </w:r>
    </w:p>
    <w:p>
      <w:pPr>
        <w:pStyle w:val="ListNumber"/>
      </w:pPr>
      <w:r>
        <w:t>119. Sample original truth question 119</w:t>
      </w:r>
    </w:p>
    <w:p>
      <w:pPr>
        <w:pStyle w:val="ListNumber"/>
      </w:pPr>
      <w:r>
        <w:t>120. Sample original truth question 120</w:t>
      </w:r>
    </w:p>
    <w:p>
      <w:pPr>
        <w:pStyle w:val="ListNumber"/>
      </w:pPr>
      <w:r>
        <w:t>121. Sample original truth question 121</w:t>
      </w:r>
    </w:p>
    <w:p>
      <w:pPr>
        <w:pStyle w:val="ListNumber"/>
      </w:pPr>
      <w:r>
        <w:t>122. Sample original truth question 122</w:t>
      </w:r>
    </w:p>
    <w:p>
      <w:pPr>
        <w:pStyle w:val="ListNumber"/>
      </w:pPr>
      <w:r>
        <w:t>123. Sample original truth question 123</w:t>
      </w:r>
    </w:p>
    <w:p>
      <w:pPr>
        <w:pStyle w:val="ListNumber"/>
      </w:pPr>
      <w:r>
        <w:t>124. Sample original truth question 124</w:t>
      </w:r>
    </w:p>
    <w:p>
      <w:pPr>
        <w:pStyle w:val="ListNumber"/>
      </w:pPr>
      <w:r>
        <w:t>125. Sample original truth question 125</w:t>
      </w:r>
    </w:p>
    <w:p>
      <w:pPr>
        <w:pStyle w:val="ListNumber"/>
      </w:pPr>
      <w:r>
        <w:t>126. Sample original truth question 126</w:t>
      </w:r>
    </w:p>
    <w:p>
      <w:pPr>
        <w:pStyle w:val="ListNumber"/>
      </w:pPr>
      <w:r>
        <w:t>127. Sample original truth question 127</w:t>
      </w:r>
    </w:p>
    <w:p>
      <w:pPr>
        <w:pStyle w:val="ListNumber"/>
      </w:pPr>
      <w:r>
        <w:t>128. Sample original truth question 128</w:t>
      </w:r>
    </w:p>
    <w:p>
      <w:pPr>
        <w:pStyle w:val="ListNumber"/>
      </w:pPr>
      <w:r>
        <w:t>129. Sample original truth question 129</w:t>
      </w:r>
    </w:p>
    <w:p>
      <w:pPr>
        <w:pStyle w:val="ListNumber"/>
      </w:pPr>
      <w:r>
        <w:t>130. Sample original truth question 130</w:t>
      </w:r>
    </w:p>
    <w:p>
      <w:pPr>
        <w:pStyle w:val="ListNumber"/>
      </w:pPr>
      <w:r>
        <w:t>131. Sample original truth question 131</w:t>
      </w:r>
    </w:p>
    <w:p>
      <w:pPr>
        <w:pStyle w:val="ListNumber"/>
      </w:pPr>
      <w:r>
        <w:t>132. Sample original truth question 132</w:t>
      </w:r>
    </w:p>
    <w:p>
      <w:pPr>
        <w:pStyle w:val="ListNumber"/>
      </w:pPr>
      <w:r>
        <w:t>133. Sample original truth question 133</w:t>
      </w:r>
    </w:p>
    <w:p>
      <w:pPr>
        <w:pStyle w:val="ListNumber"/>
      </w:pPr>
      <w:r>
        <w:t>134. Sample original truth question 134</w:t>
      </w:r>
    </w:p>
    <w:p>
      <w:pPr>
        <w:pStyle w:val="ListNumber"/>
      </w:pPr>
      <w:r>
        <w:t>135. Sample original truth question 135</w:t>
      </w:r>
    </w:p>
    <w:p>
      <w:pPr>
        <w:pStyle w:val="ListNumber"/>
      </w:pPr>
      <w:r>
        <w:t>136. Sample original truth question 136</w:t>
      </w:r>
    </w:p>
    <w:p>
      <w:pPr>
        <w:pStyle w:val="ListNumber"/>
      </w:pPr>
      <w:r>
        <w:t>137. Sample original truth question 137</w:t>
      </w:r>
    </w:p>
    <w:p>
      <w:pPr>
        <w:pStyle w:val="ListNumber"/>
      </w:pPr>
      <w:r>
        <w:t>138. Sample original truth question 138</w:t>
      </w:r>
    </w:p>
    <w:p>
      <w:pPr>
        <w:pStyle w:val="ListNumber"/>
      </w:pPr>
      <w:r>
        <w:t>139. Sample original truth question 139</w:t>
      </w:r>
    </w:p>
    <w:p>
      <w:pPr>
        <w:pStyle w:val="ListNumber"/>
      </w:pPr>
      <w:r>
        <w:t>140. Sample original truth question 140</w:t>
      </w:r>
    </w:p>
    <w:p>
      <w:pPr>
        <w:pStyle w:val="ListNumber"/>
      </w:pPr>
      <w:r>
        <w:t>141. Sample original truth question 141</w:t>
      </w:r>
    </w:p>
    <w:p>
      <w:pPr>
        <w:pStyle w:val="ListNumber"/>
      </w:pPr>
      <w:r>
        <w:t>142. Sample original truth question 142</w:t>
      </w:r>
    </w:p>
    <w:p>
      <w:pPr>
        <w:pStyle w:val="ListNumber"/>
      </w:pPr>
      <w:r>
        <w:t>143. Sample original truth question 143</w:t>
      </w:r>
    </w:p>
    <w:p>
      <w:pPr>
        <w:pStyle w:val="ListNumber"/>
      </w:pPr>
      <w:r>
        <w:t>144. Sample original truth question 144</w:t>
      </w:r>
    </w:p>
    <w:p>
      <w:pPr>
        <w:pStyle w:val="ListNumber"/>
      </w:pPr>
      <w:r>
        <w:t>145. Sample original truth question 145</w:t>
      </w:r>
    </w:p>
    <w:p>
      <w:pPr>
        <w:pStyle w:val="ListNumber"/>
      </w:pPr>
      <w:r>
        <w:t>146. Sample original truth question 146</w:t>
      </w:r>
    </w:p>
    <w:p>
      <w:pPr>
        <w:pStyle w:val="ListNumber"/>
      </w:pPr>
      <w:r>
        <w:t>147. Sample original truth question 147</w:t>
      </w:r>
    </w:p>
    <w:p>
      <w:pPr>
        <w:pStyle w:val="ListNumber"/>
      </w:pPr>
      <w:r>
        <w:t>148. Sample original truth question 148</w:t>
      </w:r>
    </w:p>
    <w:p>
      <w:pPr>
        <w:pStyle w:val="ListNumber"/>
      </w:pPr>
      <w:r>
        <w:t>149. Sample original truth question 149</w:t>
      </w:r>
    </w:p>
    <w:p>
      <w:pPr>
        <w:pStyle w:val="ListNumber"/>
      </w:pPr>
      <w:r>
        <w:t>150. Sample original truth question 150</w:t>
      </w:r>
    </w:p>
    <w:p>
      <w:pPr>
        <w:pStyle w:val="ListNumber"/>
      </w:pPr>
      <w:r>
        <w:t>151. Sample original truth question 151</w:t>
      </w:r>
    </w:p>
    <w:p>
      <w:pPr>
        <w:pStyle w:val="ListNumber"/>
      </w:pPr>
      <w:r>
        <w:t>152. Sample original truth question 152</w:t>
      </w:r>
    </w:p>
    <w:p>
      <w:pPr>
        <w:pStyle w:val="ListNumber"/>
      </w:pPr>
      <w:r>
        <w:t>153. Sample original truth question 153</w:t>
      </w:r>
    </w:p>
    <w:p>
      <w:pPr>
        <w:pStyle w:val="ListNumber"/>
      </w:pPr>
      <w:r>
        <w:t>154. Sample original truth question 154</w:t>
      </w:r>
    </w:p>
    <w:p>
      <w:pPr>
        <w:pStyle w:val="ListNumber"/>
      </w:pPr>
      <w:r>
        <w:t>155. Sample original truth question 155</w:t>
      </w:r>
    </w:p>
    <w:p>
      <w:pPr>
        <w:pStyle w:val="ListNumber"/>
      </w:pPr>
      <w:r>
        <w:t>156. Sample original truth question 156</w:t>
      </w:r>
    </w:p>
    <w:p>
      <w:pPr>
        <w:pStyle w:val="ListNumber"/>
      </w:pPr>
      <w:r>
        <w:t>157. Sample original truth question 157</w:t>
      </w:r>
    </w:p>
    <w:p>
      <w:pPr>
        <w:pStyle w:val="ListNumber"/>
      </w:pPr>
      <w:r>
        <w:t>158. Sample original truth question 158</w:t>
      </w:r>
    </w:p>
    <w:p>
      <w:pPr>
        <w:pStyle w:val="ListNumber"/>
      </w:pPr>
      <w:r>
        <w:t>159. Sample original truth question 159</w:t>
      </w:r>
    </w:p>
    <w:p>
      <w:pPr>
        <w:pStyle w:val="ListNumber"/>
      </w:pPr>
      <w:r>
        <w:t>160. Sample original truth question 160</w:t>
      </w:r>
    </w:p>
    <w:p>
      <w:pPr>
        <w:pStyle w:val="ListNumber"/>
      </w:pPr>
      <w:r>
        <w:t>161. Sample original truth question 161</w:t>
      </w:r>
    </w:p>
    <w:p>
      <w:pPr>
        <w:pStyle w:val="ListNumber"/>
      </w:pPr>
      <w:r>
        <w:t>162. Sample original truth question 162</w:t>
      </w:r>
    </w:p>
    <w:p>
      <w:pPr>
        <w:pStyle w:val="ListNumber"/>
      </w:pPr>
      <w:r>
        <w:t>163. Sample original truth question 163</w:t>
      </w:r>
    </w:p>
    <w:p>
      <w:pPr>
        <w:pStyle w:val="ListNumber"/>
      </w:pPr>
      <w:r>
        <w:t>164. Sample original truth question 164</w:t>
      </w:r>
    </w:p>
    <w:p>
      <w:pPr>
        <w:pStyle w:val="ListNumber"/>
      </w:pPr>
      <w:r>
        <w:t>165. Sample original truth question 165</w:t>
      </w:r>
    </w:p>
    <w:p>
      <w:pPr>
        <w:pStyle w:val="ListNumber"/>
      </w:pPr>
      <w:r>
        <w:t>166. Sample original truth question 166</w:t>
      </w:r>
    </w:p>
    <w:p>
      <w:pPr>
        <w:pStyle w:val="ListNumber"/>
      </w:pPr>
      <w:r>
        <w:t>167. Sample original truth question 167</w:t>
      </w:r>
    </w:p>
    <w:p>
      <w:pPr>
        <w:pStyle w:val="ListNumber"/>
      </w:pPr>
      <w:r>
        <w:t>168. Sample original truth question 168</w:t>
      </w:r>
    </w:p>
    <w:p>
      <w:pPr>
        <w:pStyle w:val="ListNumber"/>
      </w:pPr>
      <w:r>
        <w:t>169. Sample original truth question 169</w:t>
      </w:r>
    </w:p>
    <w:p>
      <w:pPr>
        <w:pStyle w:val="ListNumber"/>
      </w:pPr>
      <w:r>
        <w:t>170. Sample original truth question 170</w:t>
      </w:r>
    </w:p>
    <w:p>
      <w:pPr>
        <w:pStyle w:val="ListNumber"/>
      </w:pPr>
      <w:r>
        <w:t>171. Sample original truth question 171</w:t>
      </w:r>
    </w:p>
    <w:p>
      <w:pPr>
        <w:pStyle w:val="ListNumber"/>
      </w:pPr>
      <w:r>
        <w:t>172. Sample original truth question 172</w:t>
      </w:r>
    </w:p>
    <w:p>
      <w:pPr>
        <w:pStyle w:val="ListNumber"/>
      </w:pPr>
      <w:r>
        <w:t>173. Sample original truth question 173</w:t>
      </w:r>
    </w:p>
    <w:p>
      <w:pPr>
        <w:pStyle w:val="ListNumber"/>
      </w:pPr>
      <w:r>
        <w:t>174. Sample original truth question 174</w:t>
      </w:r>
    </w:p>
    <w:p>
      <w:pPr>
        <w:pStyle w:val="ListNumber"/>
      </w:pPr>
      <w:r>
        <w:t>175. Sample original truth question 175</w:t>
      </w:r>
    </w:p>
    <w:p>
      <w:pPr>
        <w:pStyle w:val="ListNumber"/>
      </w:pPr>
      <w:r>
        <w:t>176. Sample original truth question 176</w:t>
      </w:r>
    </w:p>
    <w:p>
      <w:pPr>
        <w:pStyle w:val="ListNumber"/>
      </w:pPr>
      <w:r>
        <w:t>177. Sample original truth question 177</w:t>
      </w:r>
    </w:p>
    <w:p>
      <w:pPr>
        <w:pStyle w:val="ListNumber"/>
      </w:pPr>
      <w:r>
        <w:t>178. Sample original truth question 178</w:t>
      </w:r>
    </w:p>
    <w:p>
      <w:pPr>
        <w:pStyle w:val="ListNumber"/>
      </w:pPr>
      <w:r>
        <w:t>179. Sample original truth question 179</w:t>
      </w:r>
    </w:p>
    <w:p>
      <w:pPr>
        <w:pStyle w:val="ListNumber"/>
      </w:pPr>
      <w:r>
        <w:t>180. Sample original truth question 180</w:t>
      </w:r>
    </w:p>
    <w:p>
      <w:pPr>
        <w:pStyle w:val="ListNumber"/>
      </w:pPr>
      <w:r>
        <w:t>181. Sample original truth question 181</w:t>
      </w:r>
    </w:p>
    <w:p>
      <w:pPr>
        <w:pStyle w:val="ListNumber"/>
      </w:pPr>
      <w:r>
        <w:t>182. Sample original truth question 182</w:t>
      </w:r>
    </w:p>
    <w:p>
      <w:pPr>
        <w:pStyle w:val="ListNumber"/>
      </w:pPr>
      <w:r>
        <w:t>183. Sample original truth question 183</w:t>
      </w:r>
    </w:p>
    <w:p>
      <w:pPr>
        <w:pStyle w:val="ListNumber"/>
      </w:pPr>
      <w:r>
        <w:t>184. Sample original truth question 184</w:t>
      </w:r>
    </w:p>
    <w:p>
      <w:pPr>
        <w:pStyle w:val="ListNumber"/>
      </w:pPr>
      <w:r>
        <w:t>185. Sample original truth question 185</w:t>
      </w:r>
    </w:p>
    <w:p>
      <w:pPr>
        <w:pStyle w:val="ListNumber"/>
      </w:pPr>
      <w:r>
        <w:t>186. Sample original truth question 186</w:t>
      </w:r>
    </w:p>
    <w:p>
      <w:pPr>
        <w:pStyle w:val="ListNumber"/>
      </w:pPr>
      <w:r>
        <w:t>187. Sample original truth question 187</w:t>
      </w:r>
    </w:p>
    <w:p>
      <w:pPr>
        <w:pStyle w:val="ListNumber"/>
      </w:pPr>
      <w:r>
        <w:t>188. Sample original truth question 188</w:t>
      </w:r>
    </w:p>
    <w:p>
      <w:pPr>
        <w:pStyle w:val="ListNumber"/>
      </w:pPr>
      <w:r>
        <w:t>189. Sample original truth question 189</w:t>
      </w:r>
    </w:p>
    <w:p>
      <w:pPr>
        <w:pStyle w:val="ListNumber"/>
      </w:pPr>
      <w:r>
        <w:t>190. Sample original truth question 190</w:t>
      </w:r>
    </w:p>
    <w:p>
      <w:pPr>
        <w:pStyle w:val="ListNumber"/>
      </w:pPr>
      <w:r>
        <w:t>191. Sample original truth question 191</w:t>
      </w:r>
    </w:p>
    <w:p>
      <w:pPr>
        <w:pStyle w:val="ListNumber"/>
      </w:pPr>
      <w:r>
        <w:t>192. Sample original truth question 192</w:t>
      </w:r>
    </w:p>
    <w:p>
      <w:pPr>
        <w:pStyle w:val="ListNumber"/>
      </w:pPr>
      <w:r>
        <w:t>193. Sample original truth question 193</w:t>
      </w:r>
    </w:p>
    <w:p>
      <w:pPr>
        <w:pStyle w:val="ListNumber"/>
      </w:pPr>
      <w:r>
        <w:t>194. Sample original truth question 194</w:t>
      </w:r>
    </w:p>
    <w:p>
      <w:pPr>
        <w:pStyle w:val="ListNumber"/>
      </w:pPr>
      <w:r>
        <w:t>195. Sample original truth question 195</w:t>
      </w:r>
    </w:p>
    <w:p>
      <w:pPr>
        <w:pStyle w:val="ListNumber"/>
      </w:pPr>
      <w:r>
        <w:t>196. Sample original truth question 196</w:t>
      </w:r>
    </w:p>
    <w:p>
      <w:pPr>
        <w:pStyle w:val="ListNumber"/>
      </w:pPr>
      <w:r>
        <w:t>197. Sample original truth question 197</w:t>
      </w:r>
    </w:p>
    <w:p>
      <w:pPr>
        <w:pStyle w:val="ListNumber"/>
      </w:pPr>
      <w:r>
        <w:t>198. Sample original truth question 198</w:t>
      </w:r>
    </w:p>
    <w:p>
      <w:pPr>
        <w:pStyle w:val="ListNumber"/>
      </w:pPr>
      <w:r>
        <w:t>199. Sample original truth question 199</w:t>
      </w:r>
    </w:p>
    <w:p>
      <w:pPr>
        <w:pStyle w:val="ListNumber"/>
      </w:pPr>
      <w:r>
        <w:t>200. Sample original truth question 200</w:t>
      </w:r>
    </w:p>
    <w:p>
      <w:pPr>
        <w:pStyle w:val="ListNumber"/>
      </w:pPr>
      <w:r>
        <w:t>201. What’s your wildest sexual fantasy you’ve never told anyone?</w:t>
      </w:r>
    </w:p>
    <w:p>
      <w:pPr>
        <w:pStyle w:val="ListNumber"/>
      </w:pPr>
      <w:r>
        <w:t>202. Have you ever had a one-night stand you regret?</w:t>
      </w:r>
    </w:p>
    <w:p>
      <w:pPr>
        <w:pStyle w:val="ListNumber"/>
      </w:pPr>
      <w:r>
        <w:t>203. What’s the kinkiest thing you’ve ever done?</w:t>
      </w:r>
    </w:p>
    <w:p>
      <w:pPr>
        <w:pStyle w:val="ListNumber"/>
      </w:pPr>
      <w:r>
        <w:t>204. Have you ever had a crush on someone much older or younger?</w:t>
      </w:r>
    </w:p>
    <w:p>
      <w:pPr>
        <w:pStyle w:val="ListNumber"/>
      </w:pPr>
      <w:r>
        <w:t>205. What’s something sexual you’ve Googled but never tried?</w:t>
      </w:r>
    </w:p>
    <w:p>
      <w:pPr>
        <w:pStyle w:val="ListNumber"/>
      </w:pPr>
      <w:r>
        <w:t>206. What’s your most taboo turn-on?</w:t>
      </w:r>
    </w:p>
    <w:p>
      <w:pPr>
        <w:pStyle w:val="ListNumber"/>
      </w:pPr>
      <w:r>
        <w:t>207. Have you ever fantasized about someone unexpected?</w:t>
      </w:r>
    </w:p>
    <w:p>
      <w:pPr>
        <w:pStyle w:val="ListNumber"/>
      </w:pPr>
      <w:r>
        <w:t>208. What’s a sexy secret you’ve never told a partner?</w:t>
      </w:r>
    </w:p>
    <w:p>
      <w:pPr>
        <w:pStyle w:val="ListNumber"/>
      </w:pPr>
      <w:r>
        <w:t>209. Have you ever hooked up in a public place?</w:t>
      </w:r>
    </w:p>
    <w:p>
      <w:pPr>
        <w:pStyle w:val="ListNumber"/>
      </w:pPr>
      <w:r>
        <w:t>210. What’s your biggest bedroom insecurity?</w:t>
      </w:r>
    </w:p>
    <w:p>
      <w:pPr>
        <w:pStyle w:val="ListNumber"/>
      </w:pPr>
      <w:r>
        <w:t>211. Have you ever sent nudes to the wrong person?</w:t>
      </w:r>
    </w:p>
    <w:p>
      <w:pPr>
        <w:pStyle w:val="ListNumber"/>
      </w:pPr>
      <w:r>
        <w:t>212. What’s the weirdest thing that turned you on?</w:t>
      </w:r>
    </w:p>
    <w:p>
      <w:pPr>
        <w:pStyle w:val="ListNumber"/>
      </w:pPr>
      <w:r>
        <w:t>213. Have you ever had a dream that made you blush the next morning?</w:t>
      </w:r>
    </w:p>
    <w:p>
      <w:pPr>
        <w:pStyle w:val="ListNumber"/>
      </w:pPr>
      <w:r>
        <w:t>214. What’s the most risqué photo you've ever taken?</w:t>
      </w:r>
    </w:p>
    <w:p>
      <w:pPr>
        <w:pStyle w:val="ListNumber"/>
      </w:pPr>
      <w:r>
        <w:t>215. What’s the most adventurous place you’ve had sex?</w:t>
      </w:r>
    </w:p>
    <w:p>
      <w:pPr>
        <w:pStyle w:val="ListNumber"/>
      </w:pPr>
      <w:r>
        <w:t>216. Have you ever had a secret hookup with a coworker or classmate?</w:t>
      </w:r>
    </w:p>
    <w:p>
      <w:pPr>
        <w:pStyle w:val="ListNumber"/>
      </w:pPr>
      <w:r>
        <w:t>217. What’s something you’ve done sexually that surprised even you?</w:t>
      </w:r>
    </w:p>
    <w:p>
      <w:pPr>
        <w:pStyle w:val="ListNumber"/>
      </w:pPr>
      <w:r>
        <w:t>218. Have you ever pretended to like something in bed just to please someone?</w:t>
      </w:r>
    </w:p>
    <w:p>
      <w:pPr>
        <w:pStyle w:val="ListNumber"/>
      </w:pPr>
      <w:r>
        <w:t>219. What’s a fantasy you’d be too shy to share out loud?</w:t>
      </w:r>
    </w:p>
    <w:p>
      <w:pPr>
        <w:pStyle w:val="ListNumber"/>
      </w:pPr>
      <w:r>
        <w:t>220. What’s the dirtiest text you’ve ever sent or received?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